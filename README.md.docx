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📌 ReadMe SheCare - README</w:t>
      </w:r>
    </w:p>
    <w:p>
      <w:pPr>
        <w:pStyle w:val="Heading2"/>
      </w:pPr>
      <w:r>
        <w:t>📖 Project Overview</w:t>
      </w:r>
    </w:p>
    <w:p>
      <w:r>
        <w:t>**ReadMe SheCare** is an AI-powered women's health and wellness platform designed to provide personalized insights into menstrual health, fertility tracking, emergency AI SOS, and digital well-being. Utilizing advanced AI algorithms, the system analyzes biometric data and medical history to offer accurate health predictions and lifestyle recommendations.</w:t>
      </w:r>
    </w:p>
    <w:p>
      <w:pPr>
        <w:pStyle w:val="Heading2"/>
      </w:pPr>
      <w:r>
        <w:t>⚙️ Prerequisites</w:t>
      </w:r>
    </w:p>
    <w:p>
      <w:r>
        <w:t>Before setting up the project, ensure that you have the following installed:</w:t>
      </w:r>
    </w:p>
    <w:p>
      <w:pPr>
        <w:pStyle w:val="ListBullet"/>
      </w:pPr>
      <w:r>
        <w:t>- **Python** (3.8+)</w:t>
      </w:r>
    </w:p>
    <w:p>
      <w:pPr>
        <w:pStyle w:val="ListBullet"/>
      </w:pPr>
      <w:r>
        <w:t>- **MySQL Server**</w:t>
      </w:r>
    </w:p>
    <w:p>
      <w:pPr>
        <w:pStyle w:val="ListBullet"/>
      </w:pPr>
      <w:r>
        <w:t>- **Flask** (Backend Framework)</w:t>
      </w:r>
    </w:p>
    <w:p>
      <w:pPr>
        <w:pStyle w:val="ListBullet"/>
      </w:pPr>
      <w:r>
        <w:t>- **Python Libraries:** `numpy`, `pandas`, `scikit-learn`, `pytorch`, `flask`, `mysql-connector-python`</w:t>
      </w:r>
    </w:p>
    <w:p>
      <w:pPr>
        <w:pStyle w:val="Heading2"/>
      </w:pPr>
      <w:r>
        <w:t>🛠️ Configuration Guide</w:t>
      </w:r>
    </w:p>
    <w:p>
      <w:pPr>
        <w:pStyle w:val="Heading3"/>
      </w:pPr>
      <w:r>
        <w:t>🔹 1. MySQL Database Setup:</w:t>
      </w:r>
    </w:p>
    <w:p>
      <w:r>
        <w:t>1. Create a MySQL database named **`realme_shecare`**.</w:t>
      </w:r>
    </w:p>
    <w:p>
      <w:r>
        <w:t>2. Ensure the database user credentials align with those in your configuration.</w:t>
      </w:r>
    </w:p>
    <w:p>
      <w:r>
        <w:t>3. Execute the SQL script to initialize required tables and relationships.</w:t>
      </w:r>
    </w:p>
    <w:p>
      <w:pPr>
        <w:pStyle w:val="Heading3"/>
      </w:pPr>
      <w:r>
        <w:t>🔹 2. API Setup:</w:t>
      </w:r>
    </w:p>
    <w:p>
      <w:r>
        <w:t>1. Install **Flask** and set up the backend server.</w:t>
      </w:r>
    </w:p>
    <w:p>
      <w:r>
        <w:t>2. Configure API endpoints for AI-driven health analytics.</w:t>
      </w:r>
    </w:p>
    <w:p>
      <w:pPr>
        <w:pStyle w:val="Heading3"/>
      </w:pPr>
      <w:r>
        <w:t>🔹 3. AI Model Configuration:</w:t>
      </w:r>
    </w:p>
    <w:p>
      <w:r>
        <w:t>1. Train machine learning models for:</w:t>
      </w:r>
    </w:p>
    <w:p>
      <w:pPr>
        <w:pStyle w:val="ListBullet"/>
      </w:pPr>
      <w:r>
        <w:t>- Menstrual cycle prediction</w:t>
      </w:r>
    </w:p>
    <w:p>
      <w:pPr>
        <w:pStyle w:val="ListBullet"/>
      </w:pPr>
      <w:r>
        <w:t>- Fertility analysis</w:t>
      </w:r>
    </w:p>
    <w:p>
      <w:pPr>
        <w:pStyle w:val="ListBullet"/>
      </w:pPr>
      <w:r>
        <w:t>- Health risk assessment</w:t>
      </w:r>
    </w:p>
    <w:p>
      <w:r>
        <w:t>2. Ensure that **PyTorch** and **Scikit-learn** are properly configured.</w:t>
      </w:r>
    </w:p>
    <w:p>
      <w:pPr>
        <w:pStyle w:val="Heading2"/>
      </w:pPr>
      <w:r>
        <w:t>🚀 Running the Application</w:t>
      </w:r>
    </w:p>
    <w:p>
      <w:r>
        <w:t>Follow these steps to launch the project:</w:t>
      </w:r>
    </w:p>
    <w:p>
      <w:r>
        <w:t>```bash</w:t>
        <w:br/>
        <w:t># Step 1: Install all dependencies</w:t>
        <w:br/>
        <w:t>pip install -r requirements.txt</w:t>
        <w:br/>
        <w:br/>
        <w:t># Step 2: Start MySQL service</w:t>
        <w:br/>
        <w:t>sudo service mysql start  # (Linux/Mac)</w:t>
        <w:br/>
        <w:t>net start mysql           # (Windows)</w:t>
        <w:br/>
        <w:br/>
        <w:t># Step 3: Run the Flask backend</w:t>
        <w:br/>
        <w:t>python app.py</w:t>
        <w:br/>
        <w:t>```</w:t>
      </w:r>
    </w:p>
    <w:p>
      <w:r>
        <w:t>You can interact with the system via a web frontend or an API testing tool (e.g., **Postman**).</w:t>
      </w:r>
    </w:p>
    <w:p>
      <w:pPr>
        <w:pStyle w:val="Heading2"/>
      </w:pPr>
      <w:r>
        <w:t>🔍 Understanding the Code Flow</w:t>
      </w:r>
    </w:p>
    <w:p>
      <w:r>
        <w:t>1. **User Input:** Health-related data is sent via API requests.</w:t>
      </w:r>
    </w:p>
    <w:p>
      <w:r>
        <w:t>2. **AI Processing:** Machine learning models analyze biometric data and provide health insights.</w:t>
      </w:r>
    </w:p>
    <w:p>
      <w:r>
        <w:t>3. **Data Storage:** Information is securely stored in the MySQL database.</w:t>
      </w:r>
    </w:p>
    <w:p>
      <w:r>
        <w:t>4. **Emergency AI SOS:** Alerts are triggered based on detected health risks.</w:t>
      </w:r>
    </w:p>
    <w:p>
      <w:r>
        <w:t>5. **Results Delivery:** Users receive personalized insights and recommendations through API responses.</w:t>
      </w:r>
    </w:p>
    <w:p>
      <w:pPr>
        <w:pStyle w:val="Heading2"/>
      </w:pPr>
      <w:r>
        <w:t>🌟 Features &amp; Alerts</w:t>
      </w:r>
    </w:p>
    <w:p>
      <w:r>
        <w:t>✅ **AI-powered menstrual and fertility tracking**</w:t>
      </w:r>
    </w:p>
    <w:p>
      <w:r>
        <w:t>✅ **Personalized health risk predictions**</w:t>
      </w:r>
    </w:p>
    <w:p>
      <w:r>
        <w:t>✅ **Emergency AI SOS for real-time health monitoring**</w:t>
      </w:r>
    </w:p>
    <w:p>
      <w:r>
        <w:t>✅ **AI-driven lifestyle and nutrition recommendations**</w:t>
      </w:r>
    </w:p>
    <w:p>
      <w:r>
        <w:t>✅ **Secure data storage and access**</w:t>
      </w:r>
    </w:p>
    <w:p>
      <w:pPr>
        <w:pStyle w:val="Heading2"/>
      </w:pPr>
      <w:r>
        <w:t>🛠️ Troubleshooting &amp; FAQs</w:t>
      </w:r>
    </w:p>
    <w:p>
      <w:r>
        <w:t>🔹 **API not starting?** Check that Flask is installed and properly configured.</w:t>
      </w:r>
    </w:p>
    <w:p>
      <w:r>
        <w:t>🔹 **Database connection issues?** Ensure MySQL credentials and database existence.</w:t>
      </w:r>
    </w:p>
    <w:p>
      <w:r>
        <w:t>🔹 **AI models not functioning?** Verify that PyTorch and Scikit-learn are installed correctly.</w:t>
      </w:r>
    </w:p>
    <w:p>
      <w:r>
        <w:t>🔹 **Missing Python modules?** Reinstall dependencies using: `pip install -r requirements.txt`</w:t>
      </w:r>
    </w:p>
    <w:p>
      <w:pPr>
        <w:pStyle w:val="Heading2"/>
      </w:pPr>
      <w:r>
        <w:t>📝 Notes:</w:t>
      </w:r>
    </w:p>
    <w:p>
      <w:r>
        <w:t>This README provides a structured overview of **ReadMe SheCare**, its setup, and functionality. Feel free to modify it based on additional features and implementation changes.</w:t>
        <w:br/>
      </w:r>
    </w:p>
    <w:p>
      <w:r>
        <w:t>**🚀 Empowering Women's Health Through AI!**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